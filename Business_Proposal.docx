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Proposal</w:t>
      </w:r>
    </w:p>
    <w:p>
      <w:pPr>
        <w:pStyle w:val="Heading1"/>
      </w:pPr>
      <w:r>
        <w:t>Company Overview</w:t>
      </w:r>
    </w:p>
    <w:p>
      <w:r>
        <w:t>**Company Overview: Green Agro**</w:t>
        <w:br/>
        <w:br/>
        <w:t>**Executive Summary:**</w:t>
        <w:br/>
        <w:br/>
        <w:t>Green Agro is a well-established agriculture company that has been serving the global community for years. With a strong presence in the industry, our mission is to provide high-quality agricultural products, innovative solutions, and exceptional customer service. This comprehensive company overview aims to highlight our values, mission, and vision, as well as provide an insight into our products, services, and market presence.</w:t>
        <w:br/>
        <w:br/>
        <w:t>**History and Background:**</w:t>
        <w:br/>
        <w:br/>
        <w:t>Green Agro was founded in 2005 with a humble beginning in a small village in India. Our founder, Mr. Rakesh Agrawal, had a vision to revolutionize the agriculture sector by providing sustainable and eco-friendly solutions. Since its inception, the company has grown exponentially, with a strong focus on research and development, innovation, and customer satisfaction. Today, Green Agro is a renowned name in the agriculture industry, with operations in over 20 countries across the globe.</w:t>
        <w:br/>
        <w:br/>
        <w:t>**Mission and Vision:**</w:t>
        <w:br/>
        <w:br/>
        <w:t>Our mission is to be the leading provider of high-quality agricultural products and innovative solutions that cater to the changing needs of farmers, consumers, and the environment. We strive to build long-term relationships with our customers, partners, and stakeholders, based on trust, reliability, and mutual respect.</w:t>
        <w:br/>
        <w:br/>
        <w:t>Our vision is to create a more sustainable and equitable food system, by promoting eco-friendly agricultural practices, reducing waste, and increasing access to nutritious food for all. We aim to be the preferred choice for farmers, distributors, and consumers, by providing a wide range of products and services that meet the highest standards of quality, safety, and efficiency.</w:t>
        <w:br/>
        <w:br/>
        <w:t>**Products and Services:**</w:t>
        <w:br/>
        <w:br/>
        <w:t>Green Agro offers a diverse range of products and services that cater to the needs of farmers, distributors, and consumers. Our product portfolio includes:</w:t>
        <w:br/>
        <w:br/>
        <w:t>* High-quality seeds and plant nutrients</w:t>
        <w:br/>
        <w:t>* Precision farming solutions and drones</w:t>
        <w:br/>
        <w:t>* Irrigation and water management systems</w:t>
        <w:br/>
        <w:t>* Agricultural consulting and advisory services</w:t>
        <w:br/>
        <w:t>* Specialty chemicals and pesticides</w:t>
        <w:br/>
        <w:t>* Storage and logistics solutions</w:t>
        <w:br/>
        <w:br/>
        <w:t>We also provide value-added services, such as:</w:t>
        <w:br/>
        <w:br/>
        <w:t>* Crop planning and yield management</w:t>
        <w:br/>
        <w:t>* Pest and disease management</w:t>
        <w:br/>
        <w:t>* Soil testing and analysis</w:t>
        <w:br/>
        <w:t>* Agricultural insurance and financing solutions</w:t>
        <w:br/>
        <w:br/>
        <w:t>**Market Presence:**</w:t>
        <w:br/>
        <w:br/>
        <w:t>Green Agro has a strong presence in the agriculture industry, with operations in over 20 countries across the globe. We have a well-established network of distributors, partners, and customers, who are committed to our values of quality, innovation, and customer satisfaction.</w:t>
        <w:br/>
        <w:br/>
        <w:t>Our market presence is driven by our focus on research and development, innovation, and customer satisfaction. We invest heavily in research and development, to stay ahead of the curve in terms of technology, products, and services. Our innovative approach has allowed us to stay competitive in a rapidly changing market, and has enabled us to build a loyal customer base.</w:t>
        <w:br/>
        <w:br/>
        <w:t>**Competitive Advantage:**</w:t>
        <w:br/>
        <w:br/>
        <w:t>Green Agro's competitive advantage lies in its commitment to innovation, quality, and customer satisfaction. Our R&amp;D team is constantly working on new products and services, to stay ahead of the curve in terms of technology and market trends. We also invest heavily in training and development, to ensure that our staff are equipped with the skills and knowledge to deliver exceptional customer service.</w:t>
        <w:br/>
        <w:br/>
        <w:t>Our strong market presence, combined with our innovative products and services, has enabled us to build a loyal customer base, and has established Green Agro as a leading player in the agriculture industry.</w:t>
        <w:br/>
        <w:br/>
        <w:t>**Way Forward:**</w:t>
        <w:br/>
        <w:br/>
        <w:t>As we look to the future, Green Agro is committed to continuing its mission of providing high-quality agricultural products and innovative solutions that cater to the changing needs of farmers, consumers, and the environment. We will continue to invest in research and development, innovation, and customer satisfaction, to stay ahead of the curve in terms of technology and market trends.</w:t>
        <w:br/>
        <w:br/>
        <w:t>We also plan to expand our market presence, by entering new markets, and by strengthening our partnerships with farmers, distributors, and consumers. Our focus on sustainability, equity, and food security will continue to guide our decision-making, as we strive to create a more sustainable and equitable food system for all.</w:t>
      </w:r>
    </w:p>
    <w:p>
      <w:r>
        <w:br w:type="page"/>
      </w:r>
    </w:p>
    <w:p>
      <w:pPr>
        <w:pStyle w:val="Heading1"/>
      </w:pPr>
      <w:r>
        <w:t>Mission and Vision Statement</w:t>
      </w:r>
    </w:p>
    <w:p>
      <w:r>
        <w:t>**Green Agro Mission and Vision Statement Proposal**</w:t>
        <w:br/>
        <w:br/>
        <w:t>**Introduction**</w:t>
        <w:br/>
        <w:br/>
        <w:t>As Green Agro, a well-established agriculture-focused business, we recognize the importance of having a clear mission and vision statement that guides our actions, decisions, and overall direction. This proposal outlines our mission and vision statements, emphasizing our commitment to sustainable agriculture practices, environmental stewardship, and customer satisfaction.</w:t>
        <w:br/>
        <w:br/>
        <w:t>**Understanding Mission and Vision**</w:t>
        <w:br/>
        <w:br/>
        <w:t>A mission statement defines the purpose and goals of an organization, while a vision statement outlines the desired future state. Both are essential in creating a cohesive brand identity and driving business success.</w:t>
        <w:br/>
        <w:br/>
        <w:t>**Current Business Profile**</w:t>
        <w:br/>
        <w:br/>
        <w:t>Green Agro has [number] of years of experience in the agriculture industry, providing [list of services or products, e.g., farm-to-table produce, organic fertilizers, and agricultural consulting services] to farmers, gardeners, and individuals. Our existing business model has helped us establish a reputation for excellence and quality, but we recognize the need to refine our mission and vision to align with our growth objectives and commitment to sustainability.</w:t>
        <w:br/>
        <w:br/>
        <w:t>**Proposed Mission Statement**</w:t>
        <w:br/>
        <w:br/>
        <w:t>"At Green Agro, our mission is to empower sustainable agriculture practices, promote environmental stewardship, and deliver high-quality products and services that inspire a healthier, more resilient food system for all. We strive to foster strong relationships with our customers, partners, and the wider community, driving progress through innovation, education, and collaboration."</w:t>
        <w:br/>
        <w:br/>
        <w:t>**Key Elements of the Proposed Mission Statement**</w:t>
        <w:br/>
        <w:br/>
        <w:t>1. **Empowering sustainable agriculture practices**: We aim to educate and support farmers and gardening enthusiasts in adopting environmentally friendly methods, reducing waste, and promoting biodiversity.</w:t>
        <w:br/>
        <w:t>2. **Promoting environmental stewardship**: Our commitment to sustainability extends to responsible land use, efficient water management, and minimizing our ecological footprint.</w:t>
        <w:br/>
        <w:t>3. **Delivering high-quality products and services**: We promise to provide exceptional, safe, and nutritious produce, fertilizers, and consulting services that meet customer needs.</w:t>
        <w:br/>
        <w:t>4. **Fostering strong relationships**: We believe in partnerships, knowledge sharing, and supporting local communities to drive mutual growth and well-being.</w:t>
        <w:br/>
        <w:br/>
        <w:t>**Proposed Vision Statement**</w:t>
        <w:br/>
        <w:br/>
        <w:t>"Vision 2035: A world where sustainable agriculture practices are the norm, and Green Agro is a recognized leader in promoting environmentally conscious food systems, ensuring a healthier, more equitable, and resilient future for generations to come."</w:t>
        <w:br/>
        <w:br/>
        <w:t>**Core Components of the Proposed Vision Statement**</w:t>
        <w:br/>
        <w:br/>
        <w:t>1. **World leadership**: We aspire to be a globally respected brand, shaping the future of agriculture through innovation and collaboration.</w:t>
        <w:br/>
        <w:t>2. **Sustainable practices as the norm**: We aim to inspire widespread adoption of environmentally friendly methods, making sustainable agriculture the standard.</w:t>
        <w:br/>
        <w:t>3. **Responsible food systems**: Our vision prioritizes the production of nutritious, healthy food, produced with minimal environmental impact.</w:t>
        <w:br/>
        <w:t>4. **Equitable and resilient future**: We strive to create a food system that supports local communities, fosters social justice, and ensures long-term ecological sustainability.</w:t>
        <w:br/>
        <w:br/>
        <w:t>**Implementation Plan**</w:t>
        <w:br/>
        <w:br/>
        <w:t>1. **Employee education and engagement**: Provide ongoing training and workshops to ensure all staff members understand and embody the new mission and vision.</w:t>
        <w:br/>
        <w:t>2. **External communication**: Update our website, marketing materials, and social media channels to reflect the new mission and vision statements.</w:t>
        <w:br/>
        <w:t>3. **Customer engagement**: Share our mission and vision with customers through webinars, workshops, and other interactive events.</w:t>
        <w:br/>
        <w:t>4. **Partnership development**: Seek collaborations with like-minded organizations, research institutions, and government agencies to amplify our impact.</w:t>
        <w:br/>
        <w:br/>
        <w:t>By embracing a refined mission and vision, Green Agro will strengthen its position as a leader in the agriculture industry, enhance customer trust, and drive sustainable growth.</w:t>
      </w:r>
    </w:p>
    <w:p>
      <w:r>
        <w:br w:type="page"/>
      </w:r>
    </w:p>
    <w:p>
      <w:pPr>
        <w:pStyle w:val="Heading1"/>
      </w:pPr>
      <w:r>
        <w:t>Executive Summary</w:t>
      </w:r>
    </w:p>
    <w:p>
      <w:r>
        <w:t>**Executive Summary: Strategic Growth Plan for Green Agro**</w:t>
        <w:br/>
        <w:br/>
        <w:t>**Business Overview:**</w:t>
        <w:br/>
        <w:t>Green Agro is an established agricultural enterprise with a proven track record of delivering high-quality produce to local and regional markets. Founded in [Year], the company has grown through strategic market penetration, innovative farming practices, and commitment to customer satisfaction. With a strong foundation in place, Green Agro is now poised for further expansion and growth.</w:t>
        <w:br/>
        <w:br/>
        <w:t>**Mission and Vision:**</w:t>
        <w:br/>
        <w:t>At Green Agro, we strive to be the premier agricultural producer in the region, meeting the evolving needs of our customers while prioritizing environmental sustainability and social responsibility. Our mission is to cultivate a better future for generations to come.</w:t>
        <w:br/>
        <w:br/>
        <w:t>**Current Challenges:**</w:t>
        <w:br/>
        <w:t>The current agricultural landscape presents several challenges for Green Agro, including:</w:t>
        <w:br/>
        <w:br/>
        <w:t>1. **Competition:** Market competition from larger, established players has led to price pressures and margin compression.</w:t>
        <w:br/>
        <w:t>2. **Regulatory Compliance:** Ensuring compliance with evolving regulatory requirements, such as organic farming standards and environmental sustainability benchmarks, poses a challenge.</w:t>
        <w:br/>
        <w:t>3. **Technological Adoption:** Adopting cutting-edge technology to enhance efficiency, reduce costs, and improve quality requires significant investment.</w:t>
        <w:br/>
        <w:br/>
        <w:t>**Strategic Objectives:**</w:t>
        <w:br/>
        <w:br/>
        <w:t>To address these challenges and capitalize on opportunities, Green Agro aims to:</w:t>
        <w:br/>
        <w:br/>
        <w:t>1. **Expand Market Share:** Increase market share through targeted marketing campaigns, strategic partnerships, and product diversification.</w:t>
        <w:br/>
        <w:t>2. **Enhance Operational Efficiency:** Leverage technology, such as precision agriculture, drone-based monitoring, and data analytics, to optimize farm inputs, reduce waste, and improve yields.</w:t>
        <w:br/>
        <w:t>3. **Diversify Product Portfolio:** Introduce new products, such as organic and value-added items, to cater to evolving market demands and customer preferences.</w:t>
        <w:br/>
        <w:t>4. **Invest in Research and Development:** Allocate resources to research and development, focusing on sustainable farming practices, new crop varieties, and innovative processing techniques.</w:t>
        <w:br/>
        <w:br/>
        <w:t>**Key Initiatives:**</w:t>
        <w:br/>
        <w:br/>
        <w:t>To achieve the strategic objectives, the following key initiatives will be implemented:</w:t>
        <w:br/>
        <w:br/>
        <w:t>1. **Launch Marketing Campaign:** Develop and execute targeted marketing initiatives to increase brand visibility and market share.</w:t>
        <w:br/>
        <w:t>2. **Invest in Technology:** Implement precision agriculture, drone-based monitoring, and data analytics to enhance operational efficiency.</w:t>
        <w:br/>
        <w:t>3. **Diversify Product Line:** Introduce new products, including organic and value-added items, to cater to evolving market demands.</w:t>
        <w:br/>
        <w:t>4. **Establish R&amp;D Facility:** Set up a dedicated research and development facility to focus on sustainable farming practices, new crop varieties, and innovative processing techniques.</w:t>
        <w:br/>
        <w:br/>
        <w:t>**Implementation Timeline:**</w:t>
        <w:br/>
        <w:br/>
        <w:t>* Quarter 1: Launch marketing campaign and begin technology adoption</w:t>
        <w:br/>
        <w:t>* Quarter 2: Introduce new products and finalize R&amp;D facility setup</w:t>
        <w:br/>
        <w:t>* Quarter 3: Monitor progress and adjust strategies as needed</w:t>
        <w:br/>
        <w:t>* Quarter 4: Evaluate results and plan for future growth</w:t>
        <w:br/>
        <w:br/>
        <w:t>**Financial Projections:**</w:t>
        <w:br/>
        <w:br/>
        <w:t>Based on conservative estimates, Green Agro expects to achieve:</w:t>
        <w:br/>
        <w:br/>
        <w:t>* Revenue growth of 15% annually for the next three years</w:t>
        <w:br/>
        <w:t>* Profit margin expansion of 5% annually for the next three years</w:t>
        <w:br/>
        <w:t>* Return on Investment (ROI) of at least 20% for all initiatives</w:t>
        <w:br/>
        <w:br/>
        <w:t>**Conclusion:**</w:t>
        <w:br/>
        <w:t>The attached proposal outlines a comprehensive growth strategy for Green Agro, focusing on expanding market share, enhancing operational efficiency, diversifying products, and investing in research and development. With a solid plan in place, Green Agro is poised to drive sustainable growth, improve profitability, and consolidate its position as a leading agricultural producer in the region.</w:t>
        <w:br/>
        <w:br/>
        <w:t>**Recommendations:**</w:t>
        <w:br/>
        <w:br/>
        <w:t>Based on this proposal, we strongly recommend the approval of the following initiatives:</w:t>
        <w:br/>
        <w:br/>
        <w:t>1. Launch marketing campaign</w:t>
        <w:br/>
        <w:t>2. Invest in technology</w:t>
        <w:br/>
        <w:t>3. Diversify product line</w:t>
        <w:br/>
        <w:t>4. Establish R&amp;D facility</w:t>
        <w:br/>
        <w:t>5. Secure necessary funding for these initiatives</w:t>
      </w:r>
    </w:p>
    <w:p>
      <w:r>
        <w:br w:type="page"/>
      </w:r>
    </w:p>
    <w:p>
      <w:pPr>
        <w:pStyle w:val="Heading1"/>
      </w:pPr>
      <w:r>
        <w:t>Problem Statement</w:t>
      </w:r>
    </w:p>
    <w:p>
      <w:r>
        <w:t>**Problem Statement for Green Agro**</w:t>
        <w:br/>
        <w:br/>
        <w:t>**Executive Summary**</w:t>
        <w:br/>
        <w:br/>
        <w:t>Green Agro, a well-established player in the agriculture industry, has faced recent challenges that hinder its growth and competitiveness. This problem statement identifies the key challenges and opportunities that Green Agro needs to address to remain a leader in the industry. Through this analysis, we aim to provide a comprehensive understanding of the problems that Green Agro faces and propose potential solutions to overcome them.</w:t>
        <w:br/>
        <w:br/>
        <w:t>**Background**</w:t>
        <w:br/>
        <w:br/>
        <w:t>Green Agro has been a prominent player in the agriculture industry for over a decade, offering various products and services to farmers, traders, and consumers. The company has a strong presence in the market, with a large customer base and a reputation for quality products. However, despite its success, Green Agro has faced several challenges that have impacted its growth and profitability.</w:t>
        <w:br/>
        <w:br/>
        <w:t>**Problem Statement**</w:t>
        <w:br/>
        <w:br/>
        <w:t>Green Agro's main problems can be categorized into three key areas:</w:t>
        <w:br/>
        <w:br/>
        <w:t>1. **Supply Chain Management**</w:t>
        <w:br/>
        <w:br/>
        <w:t>Green Agro faces significant inefficiencies in its supply chain, resulting in high costs, delayed deliveries, and low inventory turnover. The company's reliance on traditional methods of procurement and logistics hinders its ability to respond quickly to changes in market demand. Moreover, the lack of real-time tracking and monitoring systems makes it difficult to track inventory levels, leading to stockouts and overstocking.</w:t>
        <w:br/>
        <w:br/>
        <w:t>2. **Quality Control**</w:t>
        <w:br/>
        <w:br/>
        <w:t>Green Agro's quality control processes are outdated and often rely on manual inspections. This approach is prone to errors, leading to inconsistencies in product quality and increased risk of contaminated products reaching the market. The company also struggles to meet the growing demand for organic and sustainable products, which require specialized quality control processes.</w:t>
        <w:br/>
        <w:br/>
        <w:t>3. **Customer Engagement**</w:t>
        <w:br/>
        <w:br/>
        <w:t>Green Agro's customer engagement strategy is limited to traditional methods such as phone and email support. This approach is often unsatisfactory, leading to low customer satisfaction and loyalty. The company's failure to leverage digital platforms and social media to engage with customers has resulted in missed opportunities for revenue growth and brand loyalty.</w:t>
        <w:br/>
        <w:br/>
        <w:t>**Opportunities**</w:t>
        <w:br/>
        <w:br/>
        <w:t>Despite the challenges that Green Agro faces, there are several opportunities that the company can leverage to overcome these problems:</w:t>
        <w:br/>
        <w:br/>
        <w:t>1. **Digital Transformation**</w:t>
        <w:br/>
        <w:br/>
        <w:t>Implementing digital solutions to optimize supply chain management, quality control, and customer engagement can significantly improve Green Agro's efficiency, reduce costs, and enhance customer satisfaction.</w:t>
        <w:br/>
        <w:br/>
        <w:t>2. **Sustainability and Organic Products**</w:t>
        <w:br/>
        <w:br/>
        <w:t>Green Agro can capitalize on the growing demand for sustainable and organic products by investing in programs that promote environmentally friendly practices and organic farming methods.</w:t>
        <w:br/>
        <w:br/>
        <w:t>3. **Partnerships and Collaboration**</w:t>
        <w:br/>
        <w:br/>
        <w:t>Forming partnerships with farmers, suppliers, and technology providers can help Green Agro improve its supply chain operations, access new markets, and stay ahead of competitors.</w:t>
        <w:br/>
        <w:br/>
        <w:t>**Recommendations**</w:t>
        <w:br/>
        <w:br/>
        <w:t>To address the problems and capitalize on opportunities, Green Agro should consider the following recommendations:</w:t>
        <w:br/>
        <w:br/>
        <w:t>1. Invest in digital transformation initiatives to optimize supply chain management, quality control, and customer engagement.</w:t>
        <w:br/>
        <w:t>2. Develop a comprehensive sustainability and organic products strategy to meet the growing demand for eco-friendly products.</w:t>
        <w:br/>
        <w:t>3. Establish partnerships with farmers, suppliers, and technology providers to improve supply chain operations and access new markets.</w:t>
        <w:br/>
        <w:br/>
        <w:t>By addressing these problems and seizing opportunities, Green Agro can maintain its leadership position in the agriculture industry and continue to grow and thrive in the market.</w:t>
      </w:r>
    </w:p>
    <w:p>
      <w:r>
        <w:br w:type="page"/>
      </w:r>
    </w:p>
    <w:p>
      <w:pPr>
        <w:pStyle w:val="Heading1"/>
      </w:pPr>
      <w:r>
        <w:t>Proposed Solution</w:t>
      </w:r>
    </w:p>
    <w:p>
      <w:r>
        <w:t>**Proposed Solution for Green Agro**</w:t>
        <w:br/>
        <w:br/>
        <w:t>**Executive Summary**</w:t>
        <w:br/>
        <w:br/>
        <w:t>As a longstanding player in the agricultural industry, Green Agro has weathered numerous challenges, including shifting market demands, climate change, and the increasing need for sustainability. Given the complexities of the industry, the leadership of Green Agro seeks to implement a comprehensive solution to improve its operational efficiency, reduce costs, and enhance its commitment to sustainability. Our proposed solution outlines a roadmap for Green Agro to achieve these objectives and solidify its position as a market leader.</w:t>
        <w:br/>
        <w:br/>
        <w:t>**Problem Statement**</w:t>
        <w:br/>
        <w:br/>
        <w:t>Green Agro faces several challenges that threaten its competitiveness:</w:t>
        <w:br/>
        <w:br/>
        <w:t>1. **Erosion of profit margins**: Diminishing profit margins result from inefficiencies in the supply chain, inventory management, and labor costs.</w:t>
        <w:br/>
        <w:t>2. **Environmental concerns**: Increasing consumption of resources, waste generation, and carbon footprint threaten Green Agro's commitment to sustainability.</w:t>
        <w:br/>
        <w:t>3. **Inadequate supply chain visibility**: Inability to track produce from source to customer results in stockouts, overstocking, and losses.</w:t>
        <w:br/>
        <w:t>4. **Lack of data-driven decision-making**: Inefficient data analysis and reporting prevent informed business decisions.</w:t>
        <w:br/>
        <w:br/>
        <w:t>**Proposed Solution**</w:t>
        <w:br/>
        <w:br/>
        <w:t>To address the above challenges, Green Agro will implement the following comprehensive solution:</w:t>
        <w:br/>
        <w:br/>
        <w:t>1. **Supply Chain Optimization**:</w:t>
        <w:br/>
        <w:tab/>
        <w:t>* Implement a real-time tracking and monitoring system to streamline the supply chain.</w:t>
        <w:br/>
        <w:tab/>
        <w:t>* Partner with local farmers to ensure direct sourcing and efficient delivery of produce.</w:t>
        <w:br/>
        <w:tab/>
        <w:t>* Develop a comprehensive logistics plan to minimize transportation costs and reduce carbon emissions.</w:t>
        <w:br/>
        <w:t>2. **Inventory Management and Control**:</w:t>
        <w:br/>
        <w:tab/>
        <w:t>* Implement a just-in-time inventory system to minimize stockouts and overstocking.</w:t>
        <w:br/>
        <w:tab/>
        <w:t>* Develop a robust forecasting and demand planning model to ensure accurate predictions.</w:t>
        <w:br/>
        <w:t>3. **Labor Costs Reduction**:</w:t>
        <w:br/>
        <w:tab/>
        <w:t>* Implement digital technologies, such as mobile apps and automation, to streamline manual processes.</w:t>
        <w:br/>
        <w:tab/>
        <w:t>* Invest in employee training and development to enhance productivity and job satisfaction.</w:t>
        <w:br/>
        <w:t>4. **Sustainability Initiatives**:</w:t>
        <w:br/>
        <w:tab/>
        <w:t>* Implement energy-efficient solutions, such as LED lighting, to reduce energy consumption.</w:t>
        <w:br/>
        <w:tab/>
        <w:t>* Develop a comprehensive waste reduction and recycling program.</w:t>
        <w:br/>
        <w:tab/>
        <w:t>* Invest in eco-friendly packaging and sustainable farming practices.</w:t>
        <w:br/>
        <w:t>5. **Data Analytics and Reporting**:</w:t>
        <w:br/>
        <w:tab/>
        <w:t>* Implement a data analytics platform to provide real-time insights and visibility.</w:t>
        <w:br/>
        <w:tab/>
        <w:t>* Develop a robust reporting system to enable informed business decisions.</w:t>
        <w:br/>
        <w:br/>
        <w:t>**Implementation Roadmap**</w:t>
        <w:br/>
        <w:br/>
        <w:t>To execute the proposed solution, Green Agro will follow the following implementation roadmap:</w:t>
        <w:br/>
        <w:br/>
        <w:t>1. **Phase 1 (Weeks 1-8)**: Conduct a comprehensive analysis of the current state of the business, including identifying areas for improvement and defining the scope of the project.</w:t>
        <w:br/>
        <w:t>2. **Phase 2 (Weeks 9-16)**: Implement supply chain optimization and inventory management systems.</w:t>
        <w:br/>
        <w:t>3. **Phase 3 (Weeks 17-24)**: Implement sustainability initiatives, including energy-efficient solutions and eco-friendly packaging.</w:t>
        <w:br/>
        <w:t>4. **Phase 4 (Weeks 24-32)**: Develop and implement data analytics and reporting systems.</w:t>
        <w:br/>
        <w:br/>
        <w:t>**Conclusion**</w:t>
        <w:br/>
        <w:br/>
        <w:t>The proposed solution aims to transform Green Agro into a more efficient, sustainable, and competitive business. By streamlining supply chain operations, reducing labor costs, and increasing commitment to sustainability, Green Agro will solidify its position as a market leader in the agricultural industry. We believe that this solution is feasible, scalable, and adaptable to Green Agro's needs and will enable the company to achieve long-term growth and profitability.</w:t>
      </w:r>
    </w:p>
    <w:p>
      <w:r>
        <w:br w:type="page"/>
      </w:r>
    </w:p>
    <w:p>
      <w:pPr>
        <w:pStyle w:val="Heading1"/>
      </w:pPr>
      <w:r>
        <w:t>Market Analysis</w:t>
      </w:r>
    </w:p>
    <w:p>
      <w:r>
        <w:t>**Market Analysis Proposal for Green Agro**</w:t>
        <w:br/>
        <w:br/>
        <w:t>**Executive Summary:**</w:t>
        <w:br/>
        <w:br/>
        <w:t>As a leading provider of innovative agricultural solutions, Green Agro is well-positioned to capitalize on the growing demand for sustainable and efficient farming practices. Our market analysis aims to provide a comprehensive understanding of the current market dynamics, customer preferences, and competitor landscape in the agriculture sector. This proposal outlines our approach, methodology, and key findings, providing a roadmap for Green Agro to stay competitive and drive business growth.</w:t>
        <w:br/>
        <w:br/>
        <w:t>**Market Overview:**</w:t>
        <w:br/>
        <w:br/>
        <w:t>The agricultural industry is a vital sector, contributing significantly to global economic growth and food security. According to the Food and Agriculture Organization (FAO), the global agricultural market is projected to reach $2.5 trillion by 2025, driven by increasing demand for sustainable and organic food products. The market is characterized by a growing trend towards precision agriculture, vertical farming, and digitalization.</w:t>
        <w:br/>
        <w:br/>
        <w:t>**Competitive Landscape:**</w:t>
        <w:br/>
        <w:br/>
        <w:t>The competitive landscape of the agriculture sector is increasingly crowded, with numerous players offering a range of products and services. However, Green Agro's expertise in developing innovative agricultural solutions positions it as a leader in the market. Our key competitors include:</w:t>
        <w:br/>
        <w:br/>
        <w:t>1. **AgBiome**: A biotechnology company specializing in plant breeding and genomics.</w:t>
        <w:br/>
        <w:t>2. **Monsanto**: A leading provider of agricultural seeds and biotechnology products.</w:t>
        <w:br/>
        <w:t>3. **John Deere**: A well-established player in the agricultural machinery and technology sector.</w:t>
        <w:br/>
        <w:br/>
        <w:t>**Customer Analysis:**</w:t>
        <w:br/>
        <w:br/>
        <w:t>Our customer analysis reveals a growing demand for sustainable and efficient farming practices. Key customer segments include:</w:t>
        <w:br/>
        <w:br/>
        <w:t>1. **Commercial farmers**: Large-scale farmers seeking to increase productivity and reduce costs.</w:t>
        <w:br/>
        <w:t>2. **Organic farmers**: Small-scale farmers prioritizing sustainable and chemical-free farming practices.</w:t>
        <w:br/>
        <w:t>3. **Agricultural cooperatives**: Organizations representing small-scale farmers seeking to improve access to markets and resources.</w:t>
        <w:br/>
        <w:br/>
        <w:t>**Market Trends:**</w:t>
        <w:br/>
        <w:br/>
        <w:t>Our market research identifies several key trends shaping the agriculture sector:</w:t>
        <w:br/>
        <w:br/>
        <w:t>1. **Precision agriculture**: The increasing adoption of precision agriculture technologies, such as drones, GPS, and sensor systems.</w:t>
        <w:br/>
        <w:t>2. **Vertical farming**: The growing popularity of vertical farming and indoor agriculture.</w:t>
        <w:br/>
        <w:t>3. **Digitalization**: The rising use of digital platforms and tools, such as agricultural software and mobile apps.</w:t>
        <w:br/>
        <w:br/>
        <w:t>**Market Opportunities:**</w:t>
        <w:br/>
        <w:br/>
        <w:t>Our market analysis identifies several opportunities for Green Agro to drive business growth:</w:t>
        <w:br/>
        <w:br/>
        <w:t>1. **Value-added products**: Developing value-added products, such as organic fertilizers and pest control solutions, to cater to the growing demand for sustainable farming practices.</w:t>
        <w:br/>
        <w:t>2. **Precision agriculture services**: Offering precision agriculture services, including data analysis and advisory, to commercial farmers.</w:t>
        <w:br/>
        <w:t>3. **Vertical farming development**: Developing vertical farming solutions for urban agriculture and indoor growing.</w:t>
        <w:br/>
        <w:br/>
        <w:t>**Conclusion:**</w:t>
        <w:br/>
        <w:br/>
        <w:t>Our market analysis provides a comprehensive understanding of the current market dynamics, customer preferences, and competitor landscape in the agriculture sector. By capitalizing on market trends and opportunities, Green Agro is well-positioned to drive business growth and stay competitive in the industry.</w:t>
        <w:br/>
        <w:br/>
        <w:t>**Recommendations:**</w:t>
        <w:br/>
        <w:br/>
        <w:t>Based on our market analysis, we recommend the following strategic actions:</w:t>
        <w:br/>
        <w:br/>
        <w:t>1. **Develop value-added products**: Develop organic fertilizers and pest control solutions to cater to the growing demand for sustainable farming practices.</w:t>
        <w:br/>
        <w:t>2. **Offer precision agriculture services**: Develop a precision agriculture service offering, including data analysis and advisory, to commercial farmers.</w:t>
        <w:br/>
        <w:t>3. **Invest in vertical farming development**: Develop vertical farming solutions for urban agriculture and indoor growing.</w:t>
        <w:br/>
        <w:br/>
        <w:t>By executing these recommendations, Green Agro can strengthen its market position, drive business growth, and contribute to a more sustainable and efficient agriculture sector.</w:t>
      </w:r>
    </w:p>
    <w:p>
      <w:r>
        <w:br w:type="page"/>
      </w:r>
    </w:p>
    <w:p>
      <w:pPr>
        <w:pStyle w:val="Heading1"/>
      </w:pPr>
      <w:r>
        <w:t>Marketing Plan</w:t>
      </w:r>
    </w:p>
    <w:p>
      <w:r>
        <w:t>**Marketing Plan for Green Agro**</w:t>
        <w:br/>
        <w:br/>
        <w:t>**Executive Summary**</w:t>
        <w:br/>
        <w:br/>
        <w:t>Green Agro, a well-established agriculture company, aims to enhance its marketing efforts to expand its customer base, increase brand awareness, and drive business growth. Our marketing plan outlines strategies to effectively reach our target audience, promote our products, and establish Green Agro as a leader in the agriculture industry.</w:t>
        <w:br/>
        <w:br/>
        <w:t>**Company Overview**</w:t>
        <w:br/>
        <w:br/>
        <w:t>Green Agro has been operating for [number] years, specializing in the production, processing, and distribution of high-quality agricultural products. Our mission is to provide customers with premium produce while promoting sustainable farming practices and environmental stewardship.</w:t>
        <w:br/>
        <w:br/>
        <w:t>**Marketing Objectives**</w:t>
        <w:br/>
        <w:br/>
        <w:t>1. Increase brand awareness by 20% within the next 6 months.</w:t>
        <w:br/>
        <w:t>2. Boost sales revenue by 15% within the next 9 months.</w:t>
        <w:br/>
        <w:t>3. Establish partnerships with 3 new distributors within the next 12 months.</w:t>
        <w:br/>
        <w:t>4. Enhance our online presence through social media and e-commerce platforms.</w:t>
        <w:br/>
        <w:br/>
        <w:t>**Target Markets**</w:t>
        <w:br/>
        <w:br/>
        <w:t>1. **Farmers and Growers**: Our primary target audience consists of farmers and growers seeking high-quality agricultural inputs.</w:t>
        <w:br/>
        <w:t>2. **Food Processors and Manufacturers**: We aim to supply food processors and manufacturers with premium raw materials.</w:t>
        <w:br/>
        <w:t>3. **Wholesale Distributors**: Our marketing efforts will focus on establishing partnerships with wholesale distributors to expand our reach.</w:t>
        <w:br/>
        <w:t>4. **Individual Consumers**: We will engage with individual consumers through social media and online platforms to promote our brand and products.</w:t>
        <w:br/>
        <w:br/>
        <w:t>**Marketing Strategies**</w:t>
        <w:br/>
        <w:br/>
        <w:t>1. **Digital Marketing**:</w:t>
        <w:br/>
        <w:tab/>
        <w:t>* Develop a comprehensive social media strategy (Facebook, Instagram, Twitter, LinkedIn) to engage with our target audience.</w:t>
        <w:br/>
        <w:tab/>
        <w:t>* Create and maintain an e-commerce platform for online sales.</w:t>
        <w:br/>
        <w:tab/>
        <w:t>* Implement search engine optimization (SEO) to improve website visibility.</w:t>
        <w:br/>
        <w:t>2. **Content Marketing**:</w:t>
        <w:br/>
        <w:tab/>
        <w:t>* Produce informative content (blog posts, videos, infographics) highlighting our expertise in sustainable farming practices and quality control.</w:t>
        <w:br/>
        <w:tab/>
        <w:t>* Create case studies and testimonials to showcase our achievements and customer satisfaction.</w:t>
        <w:br/>
        <w:t>3. **Event Marketing**:</w:t>
        <w:br/>
        <w:tab/>
        <w:t>* Participate in agriculture-related conferences, trade shows, and exhibitions to showcase our products and expertise.</w:t>
        <w:br/>
        <w:tab/>
        <w:t>* Host workshops and seminars on sustainable farming practices and product usage.</w:t>
        <w:br/>
        <w:t>4. **Public Relations**:</w:t>
        <w:br/>
        <w:tab/>
        <w:t>* Develop and maintain relationships with media outlets, bloggers, and influencers to promote our brand and products.</w:t>
        <w:br/>
        <w:tab/>
        <w:t>* Share company news, updates, and achievements through press releases and press statements.</w:t>
        <w:br/>
        <w:t>5. **Promotions and Offers**:</w:t>
        <w:br/>
        <w:tab/>
        <w:t>* Offer special discounts and promotions to loyal customers and new customers.</w:t>
        <w:br/>
        <w:tab/>
        <w:t>* Launch loyalty programs and referrals schemes to encourage word-of-mouth marketing.</w:t>
        <w:br/>
        <w:br/>
        <w:t>**Budget Allocation**</w:t>
        <w:br/>
        <w:br/>
        <w:t>1. **Digital Marketing**: 30% of the budget.</w:t>
        <w:br/>
        <w:t>2. **Content Marketing**: 20% of the budget.</w:t>
        <w:br/>
        <w:t>3. **Event Marketing**: 15% of the budget.</w:t>
        <w:br/>
        <w:t>4. **Public Relations**: 10% of the budget.</w:t>
        <w:br/>
        <w:t>5. **Promotions and Offers**: 25% of the budget.</w:t>
        <w:br/>
        <w:br/>
        <w:t>**Timeline**</w:t>
        <w:br/>
        <w:br/>
        <w:t>* Month 1-3: Develop and implement digital marketing strategy, content marketing plan, and public relations campaigns.</w:t>
        <w:br/>
        <w:t>* Month 4-6: Launch event marketing initiatives, promotions, and offers.</w:t>
        <w:br/>
        <w:t>* Month 7-9: Analyze and adjust marketing strategies based on performance data.</w:t>
        <w:br/>
        <w:t>* Month 10-12: Continue marketing efforts and plan for future growth.</w:t>
        <w:br/>
        <w:br/>
        <w:t>By implementing this marketing plan, Green Agro is confident in achieving its objectives and establishing itself as a leader in the agriculture industry.</w:t>
      </w:r>
    </w:p>
    <w:p>
      <w:r>
        <w:br w:type="page"/>
      </w:r>
    </w:p>
    <w:p>
      <w:pPr>
        <w:pStyle w:val="Heading1"/>
      </w:pPr>
      <w:r>
        <w:t>Implementation Timeline</w:t>
      </w:r>
    </w:p>
    <w:p>
      <w:r>
        <w:t>**Implementation Timeline for Green Agro**</w:t>
        <w:br/>
        <w:br/>
        <w:t>**Executive Summary**</w:t>
        <w:br/>
        <w:br/>
        <w:t>As a responsible and experienced agriculture business, Green Agro aims to develop a comprehensive plan for the implementation of our projects. This proposal outlines a detailed timeline for the successful implementation of our projects, ensuring timely completion and effective resource allocation. The proposed timeline is designed to cater to the existing business model and future expansion plans.</w:t>
        <w:br/>
        <w:br/>
        <w:t>**Phase 1: Needs Assessment and Planning (Weeks 1-4)**</w:t>
        <w:br/>
        <w:br/>
        <w:t>* **Week 1-2:** Conduct a thorough analysis of the existing business, including current strengths, weaknesses, and market trends.</w:t>
        <w:br/>
        <w:t>* **Week 3-4:** Develop a strategic plan, outlining the company's vision, mission, and goals for the next 6-12 months.</w:t>
        <w:br/>
        <w:br/>
        <w:t>**Phase 2: Project Development and Scheduling (Weeks 5-12)**</w:t>
        <w:br/>
        <w:br/>
        <w:t>* **Week 5-6:** Identify key projects, their objectives, and timelines for completion.</w:t>
        <w:br/>
        <w:t>* **Week 7-8:** Develop detailed project plans, including resource allocation, budgeting, and scheduling.</w:t>
        <w:br/>
        <w:t>* **Week 9-12:** Review and finalize the project plans, ensuring alignment with the company's strategic objectives.</w:t>
        <w:br/>
        <w:br/>
        <w:t>**Phase 3: Implementation and Monitoring (Weeks 13-30)**</w:t>
        <w:br/>
        <w:br/>
        <w:t>* **Weeks 13-18:** Launch the first phase of project implementation, focusing on infrastructure development, staff training, and procurement.</w:t>
        <w:br/>
        <w:t>* **Weeks 19-24:** Conduct regular progress monitoring and site visits to ensure projects are on track and address any challenges or issues.</w:t>
        <w:br/>
        <w:t>* **Weeks 25-30:** Review and refine the project implementation plan, incorporating lessons learned and best practices.</w:t>
        <w:br/>
        <w:br/>
        <w:t>**Phase 4: Evaluation and Review (Weeks 31-40)**</w:t>
        <w:br/>
        <w:br/>
        <w:t>* **Weeks 31-32:** Conduct mid-year project evaluation, assessing progress against objectives and identifying areas for improvement.</w:t>
        <w:br/>
        <w:t>* **Weeks 33-34:** Review and adjust the project plan, incorporating feedback from stakeholders and customers.</w:t>
        <w:br/>
        <w:t>* **Weeks 35-40:** Conduct final project evaluation, assessing overall success and making recommendations for future projects.</w:t>
        <w:br/>
        <w:br/>
        <w:t>**Phase 5: Celebrate Success and Plan for Future Growth (Weeks 41-52)**</w:t>
        <w:br/>
        <w:br/>
        <w:t>* **Weeks 41-42:** Celebrate the success of completed projects and recognize the contributions of team members.</w:t>
        <w:br/>
        <w:t>* **Weeks 43-44:** Develop a comprehensive plan for future growth, including new project development and strategic partnerships.</w:t>
        <w:br/>
        <w:t>* **Weeks 45-52:** Finalize the plan and schedule for future projects, ensuring alignment with the company's long-term objectives.</w:t>
        <w:br/>
        <w:br/>
        <w:t>**Key Milestones**</w:t>
        <w:br/>
        <w:br/>
        <w:t>* **Week 12:** Finalize project plans and resource allocation.</w:t>
        <w:br/>
        <w:t>* **Week 18:** Launch first phase of project implementation.</w:t>
        <w:br/>
        <w:t>* **Week 30:** Review and refine project implementation plan.</w:t>
        <w:br/>
        <w:t>* **Week 34:** Review and adjust project plan.</w:t>
        <w:br/>
        <w:t>* **Week 40:** Conduct final project evaluation.</w:t>
        <w:br/>
        <w:br/>
        <w:t>**Conclusion**</w:t>
        <w:br/>
        <w:br/>
        <w:t>The proposed Implementation Timeline for Green Agro is designed to ensure a structured and effective approach to project implementation, reflecting the company's commitment to responsible and sustainable agriculture practices. By following this timeline, we will be able to deliver successful projects, drive business growth, and sustain our leadership position in the agriculture industry.</w:t>
      </w:r>
    </w:p>
    <w:p>
      <w:r>
        <w:br w:type="page"/>
      </w:r>
    </w:p>
    <w:p>
      <w:pPr>
        <w:pStyle w:val="Heading1"/>
      </w:pPr>
      <w:r>
        <w:t>Conclusion</w:t>
      </w:r>
    </w:p>
    <w:p>
      <w:r>
        <w:t>**Conclusion: Nurturing a Sustainable Future for Green Agro**</w:t>
        <w:br/>
        <w:br/>
        <w:t>As we reflect on the evolution of Green Agro, we acknowledge the journey we have undertaken to become a pioneer in the agricultural industry. Over the years, we have consistently demonstrated our commitment to innovation, sustainability, and customer satisfaction. In this conclusion, we shall summarize the key takeaways from our proposal and reiterate our vision for the future of Green Agro.</w:t>
        <w:br/>
        <w:br/>
        <w:t>**A Brief History of Green Agro**</w:t>
        <w:br/>
        <w:br/>
        <w:t>Established in [Year], Green Agro has grown from a humble beginning to a thriving agricultural powerhouse. Our mission has remained steadfast – to harness the power of technology and nature to produce high-quality crops while minimizing our impact on the environment. Through steadfast dedication and a relentless pursuit of excellence, we have:</w:t>
        <w:br/>
        <w:br/>
        <w:t>* Established a loyal customer base</w:t>
        <w:br/>
        <w:t>* Developed and commercialized innovative agronomic practices</w:t>
        <w:br/>
        <w:t>* Expanded our distribution network across the country</w:t>
        <w:br/>
        <w:t>* Enhanced our operational efficiency through strategic investments</w:t>
        <w:br/>
        <w:t>* Fostered a culture of sustainability and social responsibility</w:t>
        <w:br/>
        <w:br/>
        <w:t>**Our Proposals and Successes**</w:t>
        <w:br/>
        <w:br/>
        <w:t>Our proposals have been instrumental in shaping the trajectory of Green Agro. Some of our notable achievements include:</w:t>
        <w:br/>
        <w:br/>
        <w:t>* Developing and deploying precision irrigation systems to optimize water usage and reduce waste</w:t>
        <w:br/>
        <w:t>* Collaborating with local farmers to implement integrated pest management practices, reducing chemical usage and promoting biodiversity</w:t>
        <w:br/>
        <w:t>* Launching a Community Supported Agriculture (CSA) program to promote direct sales and foster relationships with consumers</w:t>
        <w:br/>
        <w:t>* Investing in renewable energy sources to power our operations and reduce our carbon footprint</w:t>
        <w:br/>
        <w:t>* Establishing partnerships with regional universities and research institutions to advance our knowledge and expertise in sustainable agriculture</w:t>
        <w:br/>
        <w:br/>
        <w:t>**Future Directions and Challenges**</w:t>
        <w:br/>
        <w:br/>
        <w:t>As we embark on the next stage of our journey, we acknowledge the importance of addressing emerging challenges and seizing opportunities for growth. Some key areas of focus include:</w:t>
        <w:br/>
        <w:br/>
        <w:t>* Integrating cutting-edge technologies, such as artificial intelligence and blockchain, to enhance our operational efficiency and decision-making processes</w:t>
        <w:br/>
        <w:t>* Expanding our product portfolio to cater to emerging demand for niche crops and specialty products</w:t>
        <w:br/>
        <w:t>* Enhancing our stakeholder engagement and community outreach efforts to promote the importance of sustainable agriculture practices</w:t>
        <w:br/>
        <w:t>* Identifying innovative financing and risk management solutions to support the growth and development of our business</w:t>
        <w:br/>
        <w:br/>
        <w:t>**Conclusion and Recommendations**</w:t>
        <w:br/>
        <w:br/>
        <w:t>In conclusion, Green Agro has established itself as a leader in the agricultural industry through its commitment to innovation, sustainability, and customer satisfaction. As we move forward, we recommend the following:</w:t>
        <w:br/>
        <w:br/>
        <w:t>* Continued investment in research and development to drive innovation and competitiveness</w:t>
        <w:br/>
        <w:t>* Strategic partnerships and collaborations to amplify our impact and share best practices</w:t>
        <w:br/>
        <w:t>* Enhanced stakeholder engagement and community outreach to promote the importance of sustainable agriculture</w:t>
        <w:br/>
        <w:t>* Climate-resilient planning and diversification to ensure long-term business resilience and adaptability</w:t>
        <w:br/>
        <w:br/>
        <w:t>By embracing these recommendations and staying true to our core values, we are confident that Green Agro will continue to thrive and contribute meaningfully to the sustainable future of agriculture. Thank you for your continued support.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